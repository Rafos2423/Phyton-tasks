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8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Практическая работа №9. Модуль OS. Взаимодействие с компонентами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операционной системы </w:t>
      </w:r>
    </w:p>
    <w:p>
      <w:pPr>
        <w:autoSpaceDN w:val="0"/>
        <w:tabs>
          <w:tab w:pos="982" w:val="left"/>
        </w:tabs>
        <w:autoSpaceDE w:val="0"/>
        <w:widowControl/>
        <w:spacing w:line="298" w:lineRule="exact" w:before="674" w:after="176"/>
        <w:ind w:left="62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1.Создайте новый проект в PyCharm и назовите его «Office_Tweaks»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данном проекте Вам необходимо будет реализовать следующий набор функций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(см. изображение ниже)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9660"/>
      </w:tblGrid>
      <w:tr>
        <w:trPr>
          <w:trHeight w:hRule="exact" w:val="3122"/>
        </w:trPr>
        <w:tc>
          <w:tcPr>
            <w:tcW w:type="dxa" w:w="8596"/>
            <w:tcBorders>
              <w:start w:sz="12.0" w:val="single" w:color="#000000"/>
              <w:top w:sz="11.200000000000045" w:val="single" w:color="#000000"/>
              <w:end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47030" cy="19811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03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66" w:lineRule="exact" w:before="18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данного функционала необходимо использовать методы из модуля </w:t>
      </w:r>
    </w:p>
    <w:p>
      <w:pPr>
        <w:autoSpaceDN w:val="0"/>
        <w:tabs>
          <w:tab w:pos="972" w:val="left"/>
        </w:tabs>
        <w:autoSpaceDE w:val="0"/>
        <w:widowControl/>
        <w:spacing w:line="430" w:lineRule="exact" w:before="0" w:after="0"/>
        <w:ind w:left="2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OS, а также методы из модулей, установленных со сторонних репозиториев.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запуске программа отображает текущий рабочий каталог - папку в которой </w:t>
      </w:r>
    </w:p>
    <w:p>
      <w:pPr>
        <w:autoSpaceDN w:val="0"/>
        <w:autoSpaceDE w:val="0"/>
        <w:widowControl/>
        <w:spacing w:line="266" w:lineRule="exact" w:before="14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находится исполняемый файл (модуль с расширением .py). </w:t>
      </w:r>
    </w:p>
    <w:p>
      <w:pPr>
        <w:autoSpaceDN w:val="0"/>
        <w:tabs>
          <w:tab w:pos="972" w:val="left"/>
        </w:tabs>
        <w:autoSpaceDE w:val="0"/>
        <w:widowControl/>
        <w:spacing w:line="382" w:lineRule="exact" w:before="64" w:after="0"/>
        <w:ind w:left="26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Все действия, перечисленные под пунктами 1-4, будут выполняться над файлами,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находятся в рабочем каталоге. В любой момент его можно изменить, выбрав </w:t>
      </w:r>
    </w:p>
    <w:p>
      <w:pPr>
        <w:autoSpaceDN w:val="0"/>
        <w:autoSpaceDE w:val="0"/>
        <w:widowControl/>
        <w:spacing w:line="266" w:lineRule="exact" w:before="148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соответствующий пункт в меню и вставив в консоль ссылку на другой каталог. </w:t>
      </w:r>
    </w:p>
    <w:p>
      <w:pPr>
        <w:autoSpaceDN w:val="0"/>
        <w:autoSpaceDE w:val="0"/>
        <w:widowControl/>
        <w:spacing w:line="264" w:lineRule="exact" w:before="170" w:after="0"/>
        <w:ind w:left="9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Пример: </w:t>
      </w:r>
    </w:p>
    <w:p>
      <w:pPr>
        <w:autoSpaceDN w:val="0"/>
        <w:autoSpaceDE w:val="0"/>
        <w:widowControl/>
        <w:spacing w:line="240" w:lineRule="auto" w:before="166" w:after="0"/>
        <w:ind w:left="2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09670" cy="3321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32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1"/>
          <w:pgMar w:top="580" w:right="804" w:bottom="676" w:left="1440" w:header="720" w:footer="720" w:gutter="0"/>
          <w:cols w:space="720" w:num="1" w:equalWidth="0">
            <w:col w:w="96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tabs>
          <w:tab w:pos="982" w:val="left"/>
        </w:tabs>
        <w:autoSpaceDE w:val="0"/>
        <w:widowControl/>
        <w:spacing w:line="360" w:lineRule="exact" w:before="0" w:after="0"/>
        <w:ind w:left="62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3.Модуль для конвертации документов из формата .pdf в формат .docx (действие 1), 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также техническая документация по его работе: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1C1"/>
          <w:sz w:val="24"/>
          <w:u w:val="single"/>
        </w:rPr>
        <w:hyperlink r:id="rId11" w:history="1">
          <w:r>
            <w:rPr>
              <w:rStyle w:val="Hyperlink"/>
            </w:rPr>
            <w:t>https://pypi.org/project/pdf2docx/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1C1"/>
          <w:sz w:val="24"/>
        </w:rPr>
        <w:t xml:space="preserve"> </w:t>
      </w:r>
    </w:p>
    <w:p>
      <w:pPr>
        <w:autoSpaceDN w:val="0"/>
        <w:tabs>
          <w:tab w:pos="982" w:val="left"/>
        </w:tabs>
        <w:autoSpaceDE w:val="0"/>
        <w:widowControl/>
        <w:spacing w:line="398" w:lineRule="exact" w:before="0" w:after="0"/>
        <w:ind w:left="62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4.Модуль для конвертации документов из форма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та .docx в .pdf (действие 2), а та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кже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техническая документация по его работе: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1C1"/>
          <w:sz w:val="24"/>
          <w:u w:val="single"/>
        </w:rPr>
        <w:hyperlink r:id="rId12" w:history="1">
          <w:r>
            <w:rPr>
              <w:rStyle w:val="Hyperlink"/>
            </w:rPr>
            <w:t>https://pypi.org/project/docx2pdf/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1C1"/>
          <w:sz w:val="24"/>
        </w:rPr>
        <w:t xml:space="preserve"> </w:t>
      </w:r>
    </w:p>
    <w:p>
      <w:pPr>
        <w:autoSpaceDN w:val="0"/>
        <w:autoSpaceDE w:val="0"/>
        <w:widowControl/>
        <w:spacing w:line="400" w:lineRule="exact" w:before="0" w:after="0"/>
        <w:ind w:left="982" w:right="86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5.Для работы с изображениями рекомен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дуется использовать библиотек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 Pillow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(ссылка: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1C1"/>
          <w:sz w:val="24"/>
          <w:u w:val="single"/>
        </w:rPr>
        <w:hyperlink r:id="rId13" w:history="1">
          <w:r>
            <w:rPr>
              <w:rStyle w:val="Hyperlink"/>
            </w:rPr>
            <w:t>https://pypi.org/project/Pillow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1C1"/>
          <w:sz w:val="24"/>
          <w:u w:val="single"/>
        </w:rPr>
        <w:hyperlink r:id="rId13" w:history="1">
          <w:r>
            <w:rPr>
              <w:rStyle w:val="Hyperlink"/>
            </w:rPr>
            <w:t>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отличии от предыдущих модулей, </w:t>
      </w:r>
    </w:p>
    <w:p>
      <w:pPr>
        <w:autoSpaceDN w:val="0"/>
        <w:autoSpaceDE w:val="0"/>
        <w:widowControl/>
        <w:spacing w:line="266" w:lineRule="exact" w:before="142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 этой библиотеки довольно обширный, поэтому всю техническую </w:t>
      </w:r>
    </w:p>
    <w:p>
      <w:pPr>
        <w:autoSpaceDN w:val="0"/>
        <w:autoSpaceDE w:val="0"/>
        <w:widowControl/>
        <w:spacing w:line="266" w:lineRule="exact" w:before="122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документацию от создателей для такой простой задачи изучать избыточно. Ссылка </w:t>
      </w:r>
    </w:p>
    <w:p>
      <w:pPr>
        <w:autoSpaceDN w:val="0"/>
        <w:tabs>
          <w:tab w:pos="982" w:val="left"/>
        </w:tabs>
        <w:autoSpaceDE w:val="0"/>
        <w:widowControl/>
        <w:spacing w:line="424" w:lineRule="exact" w:before="0" w:after="0"/>
        <w:ind w:left="62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описание базовых функции для решения поставленной задачи (действие 3):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461C1"/>
          <w:sz w:val="24"/>
          <w:u w:val="single"/>
        </w:rPr>
        <w:hyperlink r:id="rId14" w:history="1">
          <w:r>
            <w:rPr>
              <w:rStyle w:val="Hyperlink"/>
            </w:rPr>
            <w:t xml:space="preserve">https://www.geeksforgeeks.org/change-image-resolution-using-pillow-in-python/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.После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выбора функций 1-3, в консоли должны отображаться пронумерован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ные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выбора </w:t>
      </w:r>
    </w:p>
    <w:p>
      <w:pPr>
        <w:autoSpaceDN w:val="0"/>
        <w:autoSpaceDE w:val="0"/>
        <w:widowControl/>
        <w:spacing w:line="266" w:lineRule="exact" w:before="136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имена файлов, соответствующие исходному формату в выбранном действии. </w:t>
      </w:r>
    </w:p>
    <w:p>
      <w:pPr>
        <w:autoSpaceDN w:val="0"/>
        <w:autoSpaceDE w:val="0"/>
        <w:widowControl/>
        <w:spacing w:line="266" w:lineRule="exact" w:before="166" w:after="0"/>
        <w:ind w:left="9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Примеры: </w:t>
      </w:r>
    </w:p>
    <w:p>
      <w:pPr>
        <w:autoSpaceDN w:val="0"/>
        <w:autoSpaceDE w:val="0"/>
        <w:widowControl/>
        <w:spacing w:line="240" w:lineRule="auto" w:before="158" w:after="0"/>
        <w:ind w:left="9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97780" cy="2951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951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4" w:after="0"/>
        <w:ind w:left="7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79390" cy="2419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419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1"/>
          <w:pgMar w:top="586" w:right="708" w:bottom="808" w:left="1440" w:header="720" w:footer="720" w:gutter="0"/>
          <w:cols w:space="720" w:num="1" w:equalWidth="0">
            <w:col w:w="9756" w:space="0"/>
            <w:col w:w="96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30" w:after="0"/>
        <w:ind w:left="7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50180" cy="3241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4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186" w:after="0"/>
        <w:ind w:left="6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7.В пункте 4 должен быть реализован следующий функционал: </w:t>
      </w:r>
    </w:p>
    <w:p>
      <w:pPr>
        <w:autoSpaceDN w:val="0"/>
        <w:autoSpaceDE w:val="0"/>
        <w:widowControl/>
        <w:spacing w:line="240" w:lineRule="auto" w:before="190" w:after="0"/>
        <w:ind w:left="8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03190" cy="41262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4126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2" w:lineRule="exact" w:before="220" w:after="0"/>
        <w:ind w:left="2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реализации данных действий удобно использовать строковые методы: startswith(),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endswith().</w:t>
      </w:r>
    </w:p>
    <w:sectPr w:rsidR="00FC693F" w:rsidRPr="0006063C" w:rsidSect="00034616">
      <w:pgSz w:w="11904" w:h="16841"/>
      <w:pgMar w:top="570" w:right="1232" w:bottom="1284" w:left="1440" w:header="720" w:footer="720" w:gutter="0"/>
      <w:cols w:space="720" w:num="1" w:equalWidth="0">
        <w:col w:w="9232" w:space="0"/>
        <w:col w:w="9756" w:space="0"/>
        <w:col w:w="96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pypi.org/project/pdf2docx/" TargetMode="External"/><Relationship Id="rId12" Type="http://schemas.openxmlformats.org/officeDocument/2006/relationships/hyperlink" Target="https://pypi.org/project/docx2pdf/" TargetMode="External"/><Relationship Id="rId13" Type="http://schemas.openxmlformats.org/officeDocument/2006/relationships/hyperlink" Target="https://pypi.org/project/Pillow/" TargetMode="External"/><Relationship Id="rId14" Type="http://schemas.openxmlformats.org/officeDocument/2006/relationships/hyperlink" Target="https://www.geeksforgeeks.org/change-image-resolution-using-pillow-in-python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