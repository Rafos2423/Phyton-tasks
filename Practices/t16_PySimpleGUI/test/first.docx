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111111111 </w:t>
      </w:r>
    </w:p>
    <w:sectPr w:rsidR="00FC693F" w:rsidRPr="0006063C" w:rsidSect="00034616">
      <w:pgSz w:w="11906" w:h="16838"/>
      <w:pgMar w:top="588" w:right="1440" w:bottom="1440" w:left="1440" w:header="720" w:footer="720" w:gutter="0"/>
      <w:cols w:space="720" w:num="1" w:equalWidth="0">
        <w:col w:w="9026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